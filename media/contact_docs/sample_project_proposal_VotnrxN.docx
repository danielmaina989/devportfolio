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r>
        <w:t>Dear Team,</w:t>
        <w:br/>
        <w:br/>
        <w:t>I would like to propose a new project collaboration with your company. Please find the details below.</w:t>
        <w:br/>
        <w:br/>
        <w:t>Project Name: Website Redesign</w:t>
        <w:br/>
        <w:t>Scope: Frontend and backend overhaul, SEO optimization, and mobile responsiveness.</w:t>
        <w:br/>
        <w:t>Timeline: 3 months</w:t>
        <w:br/>
        <w:br/>
        <w:t>Looking forward to working with you.</w:t>
        <w:br/>
        <w:br/>
        <w:t>Best regards,</w:t>
        <w:br/>
        <w:t>John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